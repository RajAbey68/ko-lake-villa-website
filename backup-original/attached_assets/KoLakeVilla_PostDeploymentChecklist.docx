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t># ✅ Ko Lake Villa: Post-Deployment Verification Checklist</w:t>
      </w:r>
    </w:p>
    <w:p/>
    <w:p>
      <w:r>
        <w:t>## 1. 🌐 Website Accessibility</w:t>
      </w:r>
    </w:p>
    <w:p>
      <w:r>
        <w:t>- [ ] Website loads at custom/live URL (e.g. `https://www.kolakevilla.com`)</w:t>
      </w:r>
    </w:p>
    <w:p>
      <w:r>
        <w:t>- [ ] No SSL certificate errors (secure HTTPS)</w:t>
      </w:r>
    </w:p>
    <w:p>
      <w:r>
        <w:t>- [ ] Homepage loads in &lt;3s on mobile and desktop</w:t>
      </w:r>
    </w:p>
    <w:p>
      <w:r>
        <w:t>- [ ] No console errors or broken resources</w:t>
      </w:r>
    </w:p>
    <w:p/>
    <w:p>
      <w:r>
        <w:t>## 2. 🔐 Admin Access &amp; Authentication</w:t>
      </w:r>
    </w:p>
    <w:p>
      <w:r>
        <w:t>- [ ] Admin login works with secure credentials</w:t>
      </w:r>
    </w:p>
    <w:p>
      <w:r>
        <w:t>- [ ] Session persists securely (no unexpected logouts)</w:t>
      </w:r>
    </w:p>
    <w:p>
      <w:r>
        <w:t>- [ ] All admin dashboard pages load:</w:t>
      </w:r>
    </w:p>
    <w:p>
      <w:r>
        <w:t xml:space="preserve">  - [ ] `/admin/dashboard`</w:t>
      </w:r>
    </w:p>
    <w:p>
      <w:r>
        <w:t xml:space="preserve">  - [ ] `/admin/gallery`</w:t>
      </w:r>
    </w:p>
    <w:p>
      <w:r>
        <w:t xml:space="preserve">  - [ ] `/admin/bookings`</w:t>
      </w:r>
    </w:p>
    <w:p>
      <w:r>
        <w:t xml:space="preserve">  - [ ] `/admin/upload-images`</w:t>
      </w:r>
    </w:p>
    <w:p/>
    <w:p>
      <w:r>
        <w:t>## 3. 📸 Gallery System</w:t>
      </w:r>
    </w:p>
    <w:p>
      <w:r>
        <w:t>- [ ] All 21 villa images load successfully</w:t>
      </w:r>
    </w:p>
    <w:p>
      <w:r>
        <w:t>- [ ] Images are tagged and categorized properly</w:t>
      </w:r>
    </w:p>
    <w:p>
      <w:r>
        <w:t>- [ ] Image modal (full preview) works</w:t>
      </w:r>
    </w:p>
    <w:p>
      <w:r>
        <w:t>- [ ] Drag-and-drop reordering functions (if enabled)</w:t>
      </w:r>
    </w:p>
    <w:p>
      <w:r>
        <w:t>- [ ] Upload new image — confirm:</w:t>
      </w:r>
    </w:p>
    <w:p>
      <w:r>
        <w:t xml:space="preserve">  - [ ] AI analysis suggests category, title, description, tags</w:t>
      </w:r>
    </w:p>
    <w:p>
      <w:r>
        <w:t xml:space="preserve">  - [ ] You can override suggestions before save</w:t>
      </w:r>
    </w:p>
    <w:p>
      <w:r>
        <w:t>- [ ] Upload new video and confirm playback</w:t>
      </w:r>
    </w:p>
    <w:p>
      <w:r>
        <w:t>- [ ] Tags are correctly formatted (`#pool-deck`, `#sunset`, etc.)</w:t>
      </w:r>
    </w:p>
    <w:p/>
    <w:p>
      <w:r>
        <w:t>## 4. 🧠 AI Categorization</w:t>
      </w:r>
    </w:p>
    <w:p>
      <w:r>
        <w:t>- [ ] AI categorization works for:</w:t>
      </w:r>
    </w:p>
    <w:p>
      <w:r>
        <w:t xml:space="preserve">  - [ ] Single image upload</w:t>
      </w:r>
    </w:p>
    <w:p>
      <w:r>
        <w:t xml:space="preserve">  - [ ] Bulk upload with "AI Auto-Categorize" button</w:t>
      </w:r>
    </w:p>
    <w:p>
      <w:r>
        <w:t>- [ ] Suggestions match expected villa areas</w:t>
      </w:r>
    </w:p>
    <w:p>
      <w:r>
        <w:t>- [ ] Confidence score is returned in logs/UI</w:t>
      </w:r>
    </w:p>
    <w:p/>
    <w:p>
      <w:r>
        <w:t>## 5. 💬 Contact &amp; Inquiry Forms</w:t>
      </w:r>
    </w:p>
    <w:p>
      <w:r>
        <w:t>- [ ] Contact form submission triggers email or backend handler</w:t>
      </w:r>
    </w:p>
    <w:p>
      <w:r>
        <w:t>- [ ] Booking inquiry form works with valid input</w:t>
      </w:r>
    </w:p>
    <w:p>
      <w:r>
        <w:t>- [ ] Invalid forms show clear error messages</w:t>
      </w:r>
    </w:p>
    <w:p>
      <w:r>
        <w:t>- [ ] Capacity rule triggers alerts:</w:t>
      </w:r>
    </w:p>
    <w:p>
      <w:r>
        <w:t xml:space="preserve">  - [ ] 3+ guests → no standard rooms</w:t>
      </w:r>
    </w:p>
    <w:p>
      <w:r>
        <w:t xml:space="preserve">  - [ ] 6+ guests → only Entire Villa allowed</w:t>
      </w:r>
    </w:p>
    <w:p>
      <w:r>
        <w:t xml:space="preserve">  - [ ] Exceeding beds → "Contact host" message appears</w:t>
      </w:r>
    </w:p>
    <w:p/>
    <w:p>
      <w:r>
        <w:t>## 6. 💳 Payment Integration</w:t>
      </w:r>
    </w:p>
    <w:p>
      <w:r>
        <w:t>- [ ] Stripe loads securely</w:t>
      </w:r>
    </w:p>
    <w:p>
      <w:r>
        <w:t>- [ ] Test card works (or redirect to live payment if enabled)</w:t>
      </w:r>
    </w:p>
    <w:p>
      <w:r>
        <w:t>- [ ] Confirmation screen shown post-payment</w:t>
      </w:r>
    </w:p>
    <w:p/>
    <w:p>
      <w:r>
        <w:t>## 7. 📊 Analytics &amp; Monitoring</w:t>
      </w:r>
    </w:p>
    <w:p>
      <w:r>
        <w:t>- [ ] Google Analytics ID: `G-XXXXXXX` is present in page source</w:t>
      </w:r>
    </w:p>
    <w:p>
      <w:r>
        <w:t>- [ ] Real-time tracking in GA dashboard works</w:t>
      </w:r>
    </w:p>
    <w:p>
      <w:r>
        <w:t>- [ ] UptimeRobot is monitoring `https://kolakevilla.replit.app` or your domain</w:t>
      </w:r>
    </w:p>
    <w:p/>
    <w:p>
      <w:r>
        <w:t>## 8. 📁 Content &amp; SEO</w:t>
      </w:r>
    </w:p>
    <w:p>
      <w:r>
        <w:t>- [ ] Meta tags present on all pages (title, description)</w:t>
      </w:r>
    </w:p>
    <w:p>
      <w:r>
        <w:t>- [ ] Robots.txt and sitemap.xml accessible</w:t>
      </w:r>
    </w:p>
    <w:p>
      <w:r>
        <w:t>- [ ] Uploaded documents (e.g. event flyers, menus) visible in SEO dashboard</w:t>
      </w:r>
    </w:p>
    <w:p>
      <w:r>
        <w:t>- [ ] AI-driven keywords are applied to uploaded content</w:t>
      </w:r>
    </w:p>
    <w:p/>
    <w:p>
      <w:r>
        <w:t>## 9. 📱 Mobile Responsiveness</w:t>
      </w:r>
    </w:p>
    <w:p>
      <w:r>
        <w:t>- [ ] Test on iPhone and Android screen sizes</w:t>
      </w:r>
    </w:p>
    <w:p>
      <w:r>
        <w:t>- [ ] Navbar collapses properly</w:t>
      </w:r>
    </w:p>
    <w:p>
      <w:r>
        <w:t>- [ ] Gallery grid responds to screen size</w:t>
      </w:r>
    </w:p>
    <w:p>
      <w:r>
        <w:t>- [ ] Forms and buttons are tappable without zoom</w:t>
      </w:r>
    </w:p>
    <w:p/>
    <w:p>
      <w:r>
        <w:t>## 10. 🔄 Backup &amp; Versioning</w:t>
      </w:r>
    </w:p>
    <w:p>
      <w:r>
        <w:t>- [ ] Latest commit is pushed to GitHub:</w:t>
      </w:r>
    </w:p>
    <w:p>
      <w:r>
        <w:t xml:space="preserve">  `https://github.com/RajAbey68/ko-lake-villa-website`</w:t>
      </w:r>
    </w:p>
    <w:p>
      <w:r>
        <w:t>- [ ] README.md describes deployment steps</w:t>
      </w:r>
    </w:p>
    <w:p>
      <w:r>
        <w:t>- [ ] Environment variables (.replit or Secrets) are up to date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